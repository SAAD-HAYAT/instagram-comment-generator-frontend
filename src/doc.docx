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ABF29" w14:textId="77777777" w:rsidR="00603A32" w:rsidRDefault="00000000">
      <w:pPr>
        <w:pStyle w:val="Heading1"/>
      </w:pPr>
      <w:r>
        <w:t>Instagram Comment Generator – Design Document</w:t>
      </w:r>
    </w:p>
    <w:p w14:paraId="38744B08" w14:textId="77777777" w:rsidR="00603A32" w:rsidRDefault="00000000">
      <w:pPr>
        <w:pStyle w:val="Heading2"/>
      </w:pPr>
      <w:r>
        <w:t>Overview</w:t>
      </w:r>
    </w:p>
    <w:p w14:paraId="606F4227" w14:textId="77777777" w:rsidR="00603A32" w:rsidRDefault="00000000">
      <w:r>
        <w:t>The Instagram Comment Generator is a web application that automates the creation of Instagram comments using AI. The platform utilizes a Next.js 14 front end, a Python FastAPI backend, and integrates with LLM services to generate responses based on Instagram post content.</w:t>
      </w:r>
    </w:p>
    <w:p w14:paraId="2749C09D" w14:textId="77777777" w:rsidR="00603A32" w:rsidRDefault="00000000">
      <w:pPr>
        <w:pStyle w:val="Heading2"/>
      </w:pPr>
      <w:r>
        <w:t>1. Tech Stack</w:t>
      </w:r>
    </w:p>
    <w:p w14:paraId="536F16D5" w14:textId="45FE403B" w:rsidR="00603A32" w:rsidRDefault="00000000">
      <w:r>
        <w:br/>
        <w:t xml:space="preserve">- Frontend: Next.js 14 </w:t>
      </w:r>
      <w:r>
        <w:br/>
        <w:t>- Backend: Python with FastAPI</w:t>
      </w:r>
      <w:r>
        <w:br/>
        <w:t>- Web Scraping: Instaloader (for scraping Instagram posts)</w:t>
      </w:r>
      <w:r>
        <w:br/>
        <w:t>- LLM Integration: OpenRouter.ai (using Gemini 2.0 Pro model)</w:t>
      </w:r>
      <w:r>
        <w:br/>
        <w:t xml:space="preserve">- Deployment: Frontend on </w:t>
      </w:r>
      <w:proofErr w:type="spellStart"/>
      <w:r>
        <w:t>Vercel</w:t>
      </w:r>
      <w:proofErr w:type="spellEnd"/>
      <w:r>
        <w:t>, Backend on</w:t>
      </w:r>
      <w:r w:rsidR="00BD0E70">
        <w:t xml:space="preserve"> </w:t>
      </w:r>
      <w:proofErr w:type="spellStart"/>
      <w:r w:rsidR="00BD0E70">
        <w:t>Koyeb</w:t>
      </w:r>
      <w:proofErr w:type="spellEnd"/>
      <w:r>
        <w:br/>
      </w:r>
    </w:p>
    <w:p w14:paraId="67CBD460" w14:textId="77777777" w:rsidR="00603A32" w:rsidRDefault="00000000">
      <w:pPr>
        <w:pStyle w:val="Heading2"/>
      </w:pPr>
      <w:r>
        <w:t>2. Architecture</w:t>
      </w:r>
    </w:p>
    <w:p w14:paraId="119F4F67" w14:textId="77777777" w:rsidR="00603A32" w:rsidRDefault="00000000">
      <w:pPr>
        <w:pStyle w:val="Heading3"/>
      </w:pPr>
      <w:r>
        <w:t>Frontend (Next.js 14):</w:t>
      </w:r>
    </w:p>
    <w:p w14:paraId="27B5E4CE" w14:textId="07C28730" w:rsidR="00603A32" w:rsidRDefault="00000000">
      <w:r>
        <w:br/>
        <w:t>- React components for user interaction</w:t>
      </w:r>
      <w:r>
        <w:br/>
        <w:t>- TailwindCSS for styling</w:t>
      </w:r>
      <w:r>
        <w:br/>
        <w:t>- Axios for API requests</w:t>
      </w:r>
      <w:r>
        <w:br/>
      </w:r>
    </w:p>
    <w:p w14:paraId="08178A22" w14:textId="77777777" w:rsidR="00603A32" w:rsidRDefault="00000000">
      <w:pPr>
        <w:pStyle w:val="Heading3"/>
      </w:pPr>
      <w:r>
        <w:t>Backend (FastAPI):</w:t>
      </w:r>
    </w:p>
    <w:p w14:paraId="0A1ADEEC" w14:textId="77777777" w:rsidR="00603A32" w:rsidRDefault="00000000">
      <w:r>
        <w:br/>
        <w:t>- API endpoints for receiving Instagram post data and returning generated comments</w:t>
      </w:r>
      <w:r>
        <w:br/>
        <w:t>- Web scraping with Instaloader</w:t>
      </w:r>
      <w:r>
        <w:br/>
        <w:t>- Integration with OpenRouter.ai for LLM responses</w:t>
      </w:r>
      <w:r>
        <w:br/>
      </w:r>
    </w:p>
    <w:p w14:paraId="43E6A96C" w14:textId="77777777" w:rsidR="00603A32" w:rsidRDefault="00000000">
      <w:pPr>
        <w:pStyle w:val="Heading3"/>
      </w:pPr>
      <w:r>
        <w:t>LLM (OpenRouter.ai with Gemini 2.0 Pro):</w:t>
      </w:r>
    </w:p>
    <w:p w14:paraId="02FE7C17" w14:textId="27AEE1A7" w:rsidR="00603A32" w:rsidRDefault="00000000">
      <w:r>
        <w:br/>
        <w:t>- Prompt engineering for context-specific responses</w:t>
      </w:r>
      <w:r>
        <w:br/>
      </w:r>
    </w:p>
    <w:p w14:paraId="77EB2863" w14:textId="77777777" w:rsidR="00603A32" w:rsidRDefault="00000000">
      <w:pPr>
        <w:pStyle w:val="Heading2"/>
      </w:pPr>
      <w:r>
        <w:t>3. Workflow</w:t>
      </w:r>
    </w:p>
    <w:p w14:paraId="6A3DD857" w14:textId="0595AC00" w:rsidR="0022286C" w:rsidRDefault="00000000">
      <w:r>
        <w:br/>
        <w:t>1. User Input: The user enters an Instagram post URL.</w:t>
      </w:r>
      <w:r>
        <w:br/>
        <w:t>2. Scraper: Backend scrapes the post content using Instaloader.</w:t>
      </w:r>
      <w:r>
        <w:br/>
        <w:t xml:space="preserve">3. LLM Query: The content is sent to OpenRouter.ai with a prompt to generate a suitable </w:t>
      </w:r>
      <w:r>
        <w:lastRenderedPageBreak/>
        <w:t>comment.</w:t>
      </w:r>
      <w:r>
        <w:br/>
        <w:t>4. Response: The generated comment is displayed to the user.</w:t>
      </w:r>
    </w:p>
    <w:p w14:paraId="13795A5A" w14:textId="5A5384C6" w:rsidR="00603A32" w:rsidRDefault="00586F90">
      <w:r>
        <w:rPr>
          <w:noProof/>
        </w:rPr>
        <w:drawing>
          <wp:anchor distT="0" distB="0" distL="114300" distR="114300" simplePos="0" relativeHeight="251659264" behindDoc="0" locked="0" layoutInCell="1" allowOverlap="1" wp14:anchorId="511985FB" wp14:editId="61A81CAD">
            <wp:simplePos x="0" y="0"/>
            <wp:positionH relativeFrom="column">
              <wp:posOffset>0</wp:posOffset>
            </wp:positionH>
            <wp:positionV relativeFrom="paragraph">
              <wp:posOffset>502285</wp:posOffset>
            </wp:positionV>
            <wp:extent cx="5486400" cy="3839210"/>
            <wp:effectExtent l="0" t="0" r="0" b="8890"/>
            <wp:wrapTopAndBottom/>
            <wp:docPr id="34251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7918" name="Picture 3425179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/>
      </w:r>
    </w:p>
    <w:p w14:paraId="318BE6D1" w14:textId="77777777" w:rsidR="00603A32" w:rsidRDefault="00000000">
      <w:pPr>
        <w:pStyle w:val="Heading2"/>
      </w:pPr>
      <w:r>
        <w:t>4. API Endpoints</w:t>
      </w:r>
    </w:p>
    <w:p w14:paraId="5F22BBA3" w14:textId="21F52883" w:rsidR="00603A32" w:rsidRDefault="00000000">
      <w:r>
        <w:br/>
        <w:t>- POST /generate-comment</w:t>
      </w:r>
      <w:r>
        <w:br/>
        <w:t xml:space="preserve">  - Input: Instagram Post URL</w:t>
      </w:r>
      <w:r>
        <w:br/>
        <w:t xml:space="preserve">  - Output: AI-generated comment</w:t>
      </w:r>
      <w:r>
        <w:br/>
      </w:r>
    </w:p>
    <w:p w14:paraId="528542A4" w14:textId="77777777" w:rsidR="00603A32" w:rsidRDefault="00000000">
      <w:pPr>
        <w:pStyle w:val="Heading2"/>
      </w:pPr>
      <w:r>
        <w:t>5. Security Considerations</w:t>
      </w:r>
    </w:p>
    <w:p w14:paraId="5D5A7308" w14:textId="69264363" w:rsidR="00603A32" w:rsidRDefault="00000000">
      <w:r>
        <w:br/>
        <w:t>- API Keys Management: Store keys in environment variables</w:t>
      </w:r>
      <w:r>
        <w:br/>
        <w:t>- Data Encryption: Use HTTPS for secure data transfer</w:t>
      </w:r>
      <w:r>
        <w:br/>
      </w:r>
    </w:p>
    <w:p w14:paraId="71FBD17F" w14:textId="77777777" w:rsidR="00603A32" w:rsidRDefault="00000000">
      <w:pPr>
        <w:pStyle w:val="Heading2"/>
      </w:pPr>
      <w:r>
        <w:t>6. Future Enhancements</w:t>
      </w:r>
    </w:p>
    <w:p w14:paraId="64A0DBF0" w14:textId="77777777" w:rsidR="00603A32" w:rsidRDefault="00000000">
      <w:r>
        <w:br/>
        <w:t>- User Authentication: Enable sign-ins for saved comment history</w:t>
      </w:r>
      <w:r>
        <w:br/>
      </w:r>
      <w:r>
        <w:lastRenderedPageBreak/>
        <w:t>- Multi-model Support: Add support for different LLMs via OpenRouter.ai</w:t>
      </w:r>
      <w:r>
        <w:br/>
        <w:t>- Customization Options: Allow users to choose comment styles (funny, informative, promotional)</w:t>
      </w:r>
      <w:r>
        <w:br/>
      </w:r>
    </w:p>
    <w:p w14:paraId="0A22681F" w14:textId="77777777" w:rsidR="00603A32" w:rsidRDefault="00000000">
      <w:pPr>
        <w:pStyle w:val="Heading2"/>
      </w:pPr>
      <w:r>
        <w:t>7. Dependencies</w:t>
      </w:r>
    </w:p>
    <w:p w14:paraId="6501303F" w14:textId="493E665E" w:rsidR="00603A32" w:rsidRDefault="00000000">
      <w:r>
        <w:br/>
        <w:t xml:space="preserve">- Frontend: next, axios, </w:t>
      </w:r>
      <w:proofErr w:type="spellStart"/>
      <w:r>
        <w:t>tailwindcss</w:t>
      </w:r>
      <w:proofErr w:type="spellEnd"/>
      <w:r>
        <w:br/>
        <w:t xml:space="preserve">- Backend: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 xml:space="preserve">, </w:t>
      </w:r>
      <w:proofErr w:type="spellStart"/>
      <w:r>
        <w:t>instaloader</w:t>
      </w:r>
      <w:proofErr w:type="spellEnd"/>
      <w:r>
        <w:t xml:space="preserve">, </w:t>
      </w:r>
      <w:proofErr w:type="spellStart"/>
      <w:r>
        <w:t>openai</w:t>
      </w:r>
      <w:proofErr w:type="spellEnd"/>
      <w:r>
        <w:br/>
      </w:r>
    </w:p>
    <w:sectPr w:rsidR="00603A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054919">
    <w:abstractNumId w:val="8"/>
  </w:num>
  <w:num w:numId="2" w16cid:durableId="807627466">
    <w:abstractNumId w:val="6"/>
  </w:num>
  <w:num w:numId="3" w16cid:durableId="582106985">
    <w:abstractNumId w:val="5"/>
  </w:num>
  <w:num w:numId="4" w16cid:durableId="597062753">
    <w:abstractNumId w:val="4"/>
  </w:num>
  <w:num w:numId="5" w16cid:durableId="685055892">
    <w:abstractNumId w:val="7"/>
  </w:num>
  <w:num w:numId="6" w16cid:durableId="1939482869">
    <w:abstractNumId w:val="3"/>
  </w:num>
  <w:num w:numId="7" w16cid:durableId="1116675284">
    <w:abstractNumId w:val="2"/>
  </w:num>
  <w:num w:numId="8" w16cid:durableId="1357151987">
    <w:abstractNumId w:val="1"/>
  </w:num>
  <w:num w:numId="9" w16cid:durableId="188980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38E"/>
    <w:rsid w:val="0022286C"/>
    <w:rsid w:val="0029639D"/>
    <w:rsid w:val="00320A58"/>
    <w:rsid w:val="00326F90"/>
    <w:rsid w:val="00350D6C"/>
    <w:rsid w:val="003E0DCD"/>
    <w:rsid w:val="0044089A"/>
    <w:rsid w:val="00462F91"/>
    <w:rsid w:val="00586F90"/>
    <w:rsid w:val="00603A32"/>
    <w:rsid w:val="007224C3"/>
    <w:rsid w:val="009D2472"/>
    <w:rsid w:val="00AA1D8D"/>
    <w:rsid w:val="00B47730"/>
    <w:rsid w:val="00BD0E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26144"/>
  <w14:defaultImageDpi w14:val="300"/>
  <w15:docId w15:val="{B8C76133-70BB-B34C-95F7-B07A15C2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saad Hayat</cp:lastModifiedBy>
  <cp:revision>11</cp:revision>
  <dcterms:created xsi:type="dcterms:W3CDTF">2013-12-23T23:15:00Z</dcterms:created>
  <dcterms:modified xsi:type="dcterms:W3CDTF">2025-02-18T12:09:00Z</dcterms:modified>
  <cp:category/>
</cp:coreProperties>
</file>